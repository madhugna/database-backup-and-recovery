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55F66C" w14:textId="6EC30D58" w:rsidR="006974ED" w:rsidRDefault="00FC5C47" w:rsidP="00FC5C47">
      <w:pPr>
        <w:pStyle w:val="Title"/>
        <w:pBdr>
          <w:bottom w:val="single" w:sz="8" w:space="13" w:color="4F81BD" w:themeColor="accent1"/>
        </w:pBdr>
        <w:jc w:val="center"/>
      </w:pPr>
      <w:r>
        <w:t>Codetech IT solutions task-4</w:t>
      </w:r>
    </w:p>
    <w:p w14:paraId="1CDB5AB6" w14:textId="77777777" w:rsidR="006974ED" w:rsidRDefault="00FC5C47">
      <w:pPr>
        <w:pStyle w:val="Heading1"/>
      </w:pPr>
      <w:r>
        <w:t>Objective</w:t>
      </w:r>
    </w:p>
    <w:p w14:paraId="2633CAEA" w14:textId="77777777" w:rsidR="006974ED" w:rsidRDefault="00FC5C47">
      <w:r>
        <w:t>Demonstrate how to back up a MySQL database and restore it in case of failure.</w:t>
      </w:r>
    </w:p>
    <w:p w14:paraId="2BFC41D5" w14:textId="77777777" w:rsidR="006974ED" w:rsidRDefault="00FC5C47">
      <w:pPr>
        <w:pStyle w:val="Heading1"/>
      </w:pPr>
      <w:r>
        <w:t>Deliverables</w:t>
      </w:r>
    </w:p>
    <w:p w14:paraId="07766585" w14:textId="77777777" w:rsidR="006974ED" w:rsidRDefault="00FC5C47">
      <w:r>
        <w:t>• Backup Script</w:t>
      </w:r>
      <w:r>
        <w:br/>
        <w:t>• Recovery Script</w:t>
      </w:r>
      <w:r>
        <w:br/>
        <w:t>• Step-by-Step Documentation</w:t>
      </w:r>
    </w:p>
    <w:p w14:paraId="64214A53" w14:textId="77777777" w:rsidR="006974ED" w:rsidRDefault="00FC5C47">
      <w:pPr>
        <w:pStyle w:val="Heading1"/>
      </w:pPr>
      <w:r>
        <w:t>1. Backup Script</w:t>
      </w:r>
    </w:p>
    <w:p w14:paraId="6C2D3608" w14:textId="77777777" w:rsidR="006974ED" w:rsidRPr="00FC5C47" w:rsidRDefault="00FC5C47">
      <w:pPr>
        <w:rPr>
          <w:b/>
          <w:bCs/>
        </w:rPr>
      </w:pPr>
      <w:r w:rsidRPr="00FC5C47">
        <w:rPr>
          <w:b/>
          <w:bCs/>
        </w:rPr>
        <w:t xml:space="preserve">mysqldump -u root -p </w:t>
      </w:r>
      <w:r w:rsidRPr="00FC5C47">
        <w:rPr>
          <w:b/>
          <w:bCs/>
        </w:rPr>
        <w:t>mysql_python &gt; "C:\Users\madhu\OneDrive\Desktop\task4\your_backup.sql"</w:t>
      </w:r>
    </w:p>
    <w:p w14:paraId="1D7EAF9E" w14:textId="77777777" w:rsidR="006974ED" w:rsidRDefault="00FC5C47">
      <w:r>
        <w:t>Description:</w:t>
      </w:r>
      <w:r>
        <w:br/>
        <w:t>- mysqldump is the utility used to create a backup.</w:t>
      </w:r>
      <w:r>
        <w:br/>
        <w:t>- -u root -p: Specifies MySQL username and prompts for password.</w:t>
      </w:r>
      <w:r>
        <w:br/>
        <w:t>- mysql_python: The name of the database to be backed up.</w:t>
      </w:r>
      <w:r>
        <w:br/>
        <w:t>- The output is saved to the specified path.</w:t>
      </w:r>
    </w:p>
    <w:p w14:paraId="20240AA8" w14:textId="77777777" w:rsidR="006974ED" w:rsidRDefault="00FC5C47">
      <w:pPr>
        <w:pStyle w:val="Heading1"/>
      </w:pPr>
      <w:r>
        <w:t>2. Restore Script</w:t>
      </w:r>
    </w:p>
    <w:p w14:paraId="21B982BC" w14:textId="77777777" w:rsidR="006974ED" w:rsidRPr="00FC5C47" w:rsidRDefault="00FC5C47">
      <w:pPr>
        <w:rPr>
          <w:b/>
          <w:bCs/>
        </w:rPr>
      </w:pPr>
      <w:r w:rsidRPr="00FC5C47">
        <w:rPr>
          <w:b/>
          <w:bCs/>
        </w:rPr>
        <w:t>mysql -u root -p mysql_python &lt; "C:\Users\madhu\OneDrive\Desktop\task4\your_backup.sql"</w:t>
      </w:r>
    </w:p>
    <w:p w14:paraId="64D92682" w14:textId="77777777" w:rsidR="006974ED" w:rsidRDefault="00FC5C47">
      <w:r>
        <w:t>Description:</w:t>
      </w:r>
      <w:r>
        <w:br/>
        <w:t>- mysql: The MySQL command-line tool used to restore the database.</w:t>
      </w:r>
      <w:r>
        <w:br/>
        <w:t>- mysql_python: The name of the target database to restore into (must exist beforehand).</w:t>
      </w:r>
      <w:r>
        <w:br/>
        <w:t>- The SQL dump file is used to import all data back into the database.</w:t>
      </w:r>
    </w:p>
    <w:p w14:paraId="79A73C9D" w14:textId="77777777" w:rsidR="006974ED" w:rsidRDefault="00FC5C47">
      <w:pPr>
        <w:pStyle w:val="Heading1"/>
      </w:pPr>
      <w:r>
        <w:t>3. Step-by-Step Documentation</w:t>
      </w:r>
    </w:p>
    <w:p w14:paraId="1FCD48C0" w14:textId="77777777" w:rsidR="006974ED" w:rsidRDefault="00FC5C47">
      <w:pPr>
        <w:pStyle w:val="Heading2"/>
      </w:pPr>
      <w:r>
        <w:t>A. Backup Process</w:t>
      </w:r>
    </w:p>
    <w:p w14:paraId="216CAF04" w14:textId="77777777" w:rsidR="006974ED" w:rsidRDefault="00FC5C47">
      <w:r>
        <w:t>1. Open CMD and navigate to the MySQL bin directory:</w:t>
      </w:r>
      <w:r>
        <w:br/>
        <w:t xml:space="preserve">   cd "C:\Program Files\MySQL\MySQL Server 8.0\bin"</w:t>
      </w:r>
      <w:r>
        <w:br/>
      </w:r>
      <w:r>
        <w:br/>
        <w:t>2. Run the backup command:</w:t>
      </w:r>
      <w:r>
        <w:br/>
        <w:t xml:space="preserve">   mysqldump -u root -p mysql_python &gt; </w:t>
      </w:r>
      <w:r>
        <w:lastRenderedPageBreak/>
        <w:t>"C:\Users\madhu\OneDrive\Desktop\task4\your_backup.sql"</w:t>
      </w:r>
      <w:r>
        <w:br/>
      </w:r>
      <w:r>
        <w:br/>
        <w:t>3. Enter your MySQL password when prompted.</w:t>
      </w:r>
      <w:r>
        <w:br/>
      </w:r>
      <w:r>
        <w:br/>
        <w:t>4. If successful, the file your_backup.sql will be created in the specified folder.</w:t>
      </w:r>
    </w:p>
    <w:p w14:paraId="6182E7F2" w14:textId="77777777" w:rsidR="006974ED" w:rsidRDefault="00FC5C47">
      <w:pPr>
        <w:pStyle w:val="Heading2"/>
      </w:pPr>
      <w:r>
        <w:t>B. Recovery Process</w:t>
      </w:r>
    </w:p>
    <w:p w14:paraId="7609114B" w14:textId="77777777" w:rsidR="006974ED" w:rsidRDefault="00FC5C47">
      <w:r>
        <w:t>1. Ensure the database mysql_python exists. If not, create it:</w:t>
      </w:r>
      <w:r>
        <w:br/>
        <w:t xml:space="preserve">   CREATE DATABASE mysql_python;</w:t>
      </w:r>
      <w:r>
        <w:br/>
      </w:r>
      <w:r>
        <w:br/>
        <w:t>2. Run the restore command:</w:t>
      </w:r>
      <w:r>
        <w:br/>
        <w:t xml:space="preserve">   mysql -u root -p mysql_python &lt; "C:\Users\madhu\OneDrive\Desktop\task4\your_backup.sql"</w:t>
      </w:r>
      <w:r>
        <w:br/>
      </w:r>
      <w:r>
        <w:br/>
        <w:t>3. Enter your MySQL password when prompted.</w:t>
      </w:r>
      <w:r>
        <w:br/>
      </w:r>
      <w:r>
        <w:br/>
        <w:t>4. Once done, your database will be restored with all previous data and schema.</w:t>
      </w:r>
    </w:p>
    <w:p w14:paraId="54E9570B" w14:textId="77777777" w:rsidR="006974ED" w:rsidRDefault="00FC5C47">
      <w:pPr>
        <w:pStyle w:val="Heading2"/>
      </w:pPr>
      <w:r>
        <w:t>Verification</w:t>
      </w:r>
    </w:p>
    <w:p w14:paraId="16BD10F3" w14:textId="77777777" w:rsidR="006974ED" w:rsidRDefault="00FC5C47">
      <w:r>
        <w:t>To verify restoration:</w:t>
      </w:r>
      <w:r>
        <w:br/>
        <w:t>- Log into MySQL and run:</w:t>
      </w:r>
      <w:r>
        <w:br/>
        <w:t xml:space="preserve">   USE mysql_python;</w:t>
      </w:r>
      <w:r>
        <w:br/>
        <w:t xml:space="preserve">   SHOW TABLES;</w:t>
      </w:r>
      <w:r>
        <w:br/>
        <w:t xml:space="preserve">   SELECT * FROM your_table_name;</w:t>
      </w:r>
    </w:p>
    <w:p w14:paraId="77DE9716" w14:textId="4BE3D3BE" w:rsidR="006974ED" w:rsidRDefault="00FC5C47">
      <w:pPr>
        <w:pStyle w:val="Heading1"/>
      </w:pPr>
      <w:r>
        <w:t xml:space="preserve">Output After Migration </w:t>
      </w:r>
    </w:p>
    <w:p w14:paraId="31572493" w14:textId="172ECCCC" w:rsidR="006974ED" w:rsidRDefault="00FC5C47">
      <w:r>
        <w:t>After restoring the database, you can check whether the data has been successfully restored by running:</w:t>
      </w:r>
      <w:r>
        <w:br/>
      </w:r>
      <w:r>
        <w:br/>
        <w:t xml:space="preserve">   USE </w:t>
      </w:r>
      <w:proofErr w:type="spellStart"/>
      <w:r>
        <w:t>mysql_python</w:t>
      </w:r>
      <w:proofErr w:type="spellEnd"/>
      <w:r>
        <w:t>;</w:t>
      </w:r>
      <w:r>
        <w:br/>
        <w:t xml:space="preserve">   SHOW TABLES;</w:t>
      </w:r>
      <w:r>
        <w:br/>
        <w:t xml:space="preserve">   SELECT * FROM </w:t>
      </w:r>
      <w:proofErr w:type="spellStart"/>
      <w:r>
        <w:t>your_table_name</w:t>
      </w:r>
      <w:proofErr w:type="spellEnd"/>
      <w:r>
        <w:t>;</w:t>
      </w:r>
      <w:r>
        <w:br/>
      </w:r>
      <w:r>
        <w:lastRenderedPageBreak/>
        <w:br/>
      </w:r>
      <w:r w:rsidRPr="00FC5C47">
        <w:drawing>
          <wp:inline distT="0" distB="0" distL="0" distR="0" wp14:anchorId="79737C1B" wp14:editId="1033F9C1">
            <wp:extent cx="5486400" cy="4009390"/>
            <wp:effectExtent l="0" t="0" r="0" b="0"/>
            <wp:docPr id="253321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3212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0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74ED" w:rsidSect="00FC5C47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76907827">
    <w:abstractNumId w:val="8"/>
  </w:num>
  <w:num w:numId="2" w16cid:durableId="1259675267">
    <w:abstractNumId w:val="6"/>
  </w:num>
  <w:num w:numId="3" w16cid:durableId="1451779505">
    <w:abstractNumId w:val="5"/>
  </w:num>
  <w:num w:numId="4" w16cid:durableId="1747536887">
    <w:abstractNumId w:val="4"/>
  </w:num>
  <w:num w:numId="5" w16cid:durableId="576666766">
    <w:abstractNumId w:val="7"/>
  </w:num>
  <w:num w:numId="6" w16cid:durableId="1687559791">
    <w:abstractNumId w:val="3"/>
  </w:num>
  <w:num w:numId="7" w16cid:durableId="1851286755">
    <w:abstractNumId w:val="2"/>
  </w:num>
  <w:num w:numId="8" w16cid:durableId="1202551713">
    <w:abstractNumId w:val="1"/>
  </w:num>
  <w:num w:numId="9" w16cid:durableId="1765177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6974ED"/>
    <w:rsid w:val="00AA1D8D"/>
    <w:rsid w:val="00B47730"/>
    <w:rsid w:val="00B50253"/>
    <w:rsid w:val="00CB0664"/>
    <w:rsid w:val="00FC5C4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4718A2"/>
  <w14:defaultImageDpi w14:val="300"/>
  <w15:docId w15:val="{34BA973B-8CAD-43A8-BFA3-E3F0A484F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Madhugna Kadem</cp:lastModifiedBy>
  <cp:revision>2</cp:revision>
  <dcterms:created xsi:type="dcterms:W3CDTF">2025-05-17T06:47:00Z</dcterms:created>
  <dcterms:modified xsi:type="dcterms:W3CDTF">2025-05-17T06:47:00Z</dcterms:modified>
  <cp:category/>
</cp:coreProperties>
</file>